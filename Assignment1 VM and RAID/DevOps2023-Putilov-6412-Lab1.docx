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0" w:name="_Hlk127484980"/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И НАУКИ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Институт информатики и кибернетики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геоинформатики и информационной безопасности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Отчёт по лабораторной работе №1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VM and RAID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Путилов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                  Группа: 641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-100503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</w:p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Проверил: Авдеев Е.В.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Самара 2023</w:t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First step: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Create virtual machine with debian/ubuntu/centos or download preinstalled image 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"https://www.osboxes.org/"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20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https://www.osboxes.org/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). It should be withoug GUI.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141220" cy="391668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Picture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Virtual machine with added disks.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Second step: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et hostname = your surname.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47310" cy="258445"/>
            <wp:effectExtent l="0" t="0" r="381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Picture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Set hostname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Third step: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dd simple raid1 to virtual machine: *nix os system on 1-st hdd, 2d and 3d hdds are in raid1. 1 (with star). Only two hdds. Os system on raid1, based on this two hdd.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68980" cy="122682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t="5164" b="19249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Picture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Demonstration of connected sdb and sdc disks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19045" cy="2014220"/>
            <wp:effectExtent l="0" t="0" r="10795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rcRect r="19672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25725" cy="1991360"/>
            <wp:effectExtent l="0" t="0" r="10795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rcRect r="1570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Picture 4 - Creating disk partitions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on sdb and sdc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61360" cy="150876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5 - Result after pic. 4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05935" cy="1224280"/>
            <wp:effectExtent l="0" t="0" r="698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6 - Create array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53740" cy="1744980"/>
            <wp:effectExtent l="0" t="0" r="762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7 - Result after pic. 4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34740" cy="2814955"/>
            <wp:effectExtent l="0" t="0" r="7620" b="444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8 - Create filesystem and show result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55820" cy="1912620"/>
            <wp:effectExtent l="0" t="0" r="762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9 -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Show filesystem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97120" cy="1951990"/>
            <wp:effectExtent l="0" t="0" r="10160" b="139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10 - Result of editing fstab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39540" cy="3238500"/>
            <wp:effectExtent l="0" t="0" r="762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11 - After reboot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Step fourth: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Create file on raid1 file system. Turn off vm and remove one of the hhds from vm. Turn on vm. File should be accessible.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28900" cy="548640"/>
            <wp:effectExtent l="0" t="0" r="762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12 - Show created file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58640" cy="100584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13 - Remove sdc1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91710" cy="3084195"/>
            <wp:effectExtent l="0" t="0" r="8890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14 - Result after removing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58440" cy="480060"/>
            <wp:effectExtent l="0" t="0" r="0" b="762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15 - Show file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859280" cy="1805940"/>
            <wp:effectExtent l="0" t="0" r="0" b="762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2"/>
                    <a:srcRect t="4833" b="51115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16 - Remove disk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38500" cy="1440180"/>
            <wp:effectExtent l="0" t="0" r="7620" b="762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17 - Result after removing disk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44140" cy="548640"/>
            <wp:effectExtent l="0" t="0" r="7620" b="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18 - Show file after removing disk</w:t>
      </w:r>
    </w:p>
    <w:p>
      <w:pPr>
        <w:pStyle w:val="41"/>
        <w:spacing w:line="240" w:lineRule="auto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Fifths step: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Add new hdd and sync it to raid1.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60220" cy="1726565"/>
            <wp:effectExtent l="0" t="0" r="7620" b="1079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5"/>
                    <a:srcRect b="4900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19 - Add new disk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99460" cy="1570990"/>
            <wp:effectExtent l="0" t="0" r="7620" b="1397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20 - Show added disk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969385" cy="2933700"/>
            <wp:effectExtent l="0" t="0" r="8255" b="7620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7"/>
                    <a:srcRect t="18776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21 -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Create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disk partition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95600" cy="533400"/>
            <wp:effectExtent l="0" t="0" r="0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22 - Show file after all actions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Sixth step: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nstall and run local Kubernetes cluster with </w:t>
      </w:r>
      <w:r>
        <w:rPr>
          <w:rStyle w:val="28"/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minikube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2366010"/>
            <wp:effectExtent l="0" t="0" r="0" b="1143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23 - Download and install minikube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91940" cy="1821180"/>
            <wp:effectExtent l="0" t="0" r="7620" b="762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SEQ Picture \* ARABIC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Show kubectl version</w:t>
      </w:r>
    </w:p>
    <w:p>
      <w:pPr>
        <w:rPr>
          <w:rFonts w:hint="default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37560" cy="556260"/>
            <wp:effectExtent l="0" t="0" r="0" b="762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25 - Show minikube version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lang w:val="en-US" w:eastAsia="ru-RU"/>
        </w:rPr>
        <w:drawing>
          <wp:inline distT="0" distB="0" distL="0" distR="0">
            <wp:extent cx="5452745" cy="2527935"/>
            <wp:effectExtent l="0" t="0" r="3175" b="1905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/>
                    <pic:cNvPicPr>
                      <a:picLocks noChangeAspect="1"/>
                    </pic:cNvPicPr>
                  </pic:nvPicPr>
                  <pic:blipFill>
                    <a:blip r:embed="rId32"/>
                    <a:srcRect l="1356" r="1627" b="7526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26 - Show dashboard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Seventh step: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8"/>
          <w:szCs w:val="28"/>
          <w:shd w:val="clear" w:fill="FFFFFF"/>
        </w:rPr>
        <w:t>eploy hello-minikube app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17135" cy="3436620"/>
            <wp:effectExtent l="0" t="0" r="12065" b="762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27 -Deploy app</w:t>
      </w:r>
    </w:p>
    <w:p>
      <w:pPr>
        <w:rPr>
          <w:rFonts w:hint="default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061585" cy="3704590"/>
            <wp:effectExtent l="0" t="0" r="13335" b="1397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line="240" w:lineRule="auto"/>
        <w:jc w:val="center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Picture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28 - Show app (in w3m browser)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494C6C"/>
    <w:rsid w:val="0CE23502"/>
    <w:rsid w:val="0D2436A3"/>
    <w:rsid w:val="3D2E204C"/>
    <w:rsid w:val="53240BFA"/>
    <w:rsid w:val="5D4109BC"/>
    <w:rsid w:val="64CB6F18"/>
    <w:rsid w:val="76B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2021-12-10T04:38:00Z</dcterms:created>
  <dc:creator>Глеб Путилов</dc:creator>
  <cp:lastModifiedBy>Глеб Путилов</cp:lastModifiedBy>
  <dcterms:modified xsi:type="dcterms:W3CDTF">2023-03-10T14:59:44Z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ADCB036B501F464F843CAFF7F1AE4D1E</vt:lpwstr>
  </property>
</Properties>
</file>